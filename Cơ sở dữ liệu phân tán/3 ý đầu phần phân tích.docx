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rPr>
      </w:pPr>
      <w:r>
        <w:rPr>
          <w:rFonts w:ascii="Times New Roman" w:hAnsi="Times New Roman" w:eastAsia="Times New Roman" w:cs="Times New Roman"/>
          <w:rtl w:val="0"/>
        </w:rPr>
        <w:t xml:space="preserve">Phần 2: Hệ thống quản lý bán vé tàu hỏa </w:t>
      </w:r>
    </w:p>
    <w:p>
      <w:pPr>
        <w:numPr>
          <w:ilvl w:val="0"/>
          <w:numId w:val="1"/>
        </w:numPr>
        <w:ind w:left="720" w:hanging="360"/>
        <w:jc w:val="both"/>
        <w:rPr>
          <w:rFonts w:ascii="Times New Roman" w:hAnsi="Times New Roman" w:eastAsia="Times New Roman" w:cs="Times New Roman"/>
        </w:rPr>
      </w:pPr>
      <w:bookmarkStart w:id="0" w:name="_GoBack"/>
      <w:bookmarkEnd w:id="0"/>
      <w:r>
        <w:rPr>
          <w:rFonts w:ascii="Times New Roman" w:hAnsi="Times New Roman" w:eastAsia="Times New Roman" w:cs="Times New Roman"/>
          <w:rtl w:val="0"/>
        </w:rPr>
        <w:t>Phân tích thiết kế.</w:t>
      </w:r>
    </w:p>
    <w:p>
      <w:pPr>
        <w:ind w:left="720" w:firstLine="0"/>
        <w:jc w:val="both"/>
        <w:rPr>
          <w:rFonts w:ascii="Times New Roman" w:hAnsi="Times New Roman" w:eastAsia="Times New Roman" w:cs="Times New Roman"/>
        </w:rPr>
      </w:pPr>
      <w:r>
        <w:rPr>
          <w:rFonts w:ascii="Times New Roman" w:hAnsi="Times New Roman" w:eastAsia="Times New Roman" w:cs="Times New Roman"/>
          <w:rtl w:val="0"/>
        </w:rPr>
        <w:t>2.1. Phân tích:</w:t>
      </w:r>
    </w:p>
    <w:p>
      <w:pPr>
        <w:ind w:left="720" w:firstLine="720"/>
        <w:jc w:val="both"/>
        <w:rPr>
          <w:rFonts w:ascii="Times New Roman" w:hAnsi="Times New Roman" w:eastAsia="Times New Roman" w:cs="Times New Roman"/>
        </w:rPr>
      </w:pPr>
      <w:r>
        <w:rPr>
          <w:rFonts w:ascii="Times New Roman" w:hAnsi="Times New Roman" w:eastAsia="Times New Roman" w:cs="Times New Roman"/>
          <w:rtl w:val="0"/>
        </w:rPr>
        <w:t xml:space="preserve">2.2.1. Các chức năng chính của hệ thống quản lý bán vé tàu hoả trong dự án </w:t>
      </w:r>
    </w:p>
    <w:p>
      <w:pPr>
        <w:numPr>
          <w:ilvl w:val="0"/>
          <w:numId w:val="2"/>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Quản lý thông tin nhân viên</w:t>
      </w:r>
    </w:p>
    <w:p>
      <w:pPr>
        <w:numPr>
          <w:ilvl w:val="0"/>
          <w:numId w:val="2"/>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Quản lý thông tin khách hàng</w:t>
      </w:r>
    </w:p>
    <w:p>
      <w:pPr>
        <w:numPr>
          <w:ilvl w:val="0"/>
          <w:numId w:val="2"/>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Quản lý thông tin vé</w:t>
      </w:r>
    </w:p>
    <w:p>
      <w:pPr>
        <w:numPr>
          <w:ilvl w:val="0"/>
          <w:numId w:val="2"/>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Quản lý ga tàu</w:t>
      </w:r>
    </w:p>
    <w:p>
      <w:pPr>
        <w:numPr>
          <w:ilvl w:val="0"/>
          <w:numId w:val="2"/>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Quản lý chuyến tàu</w:t>
      </w:r>
    </w:p>
    <w:p>
      <w:pPr>
        <w:numPr>
          <w:ilvl w:val="0"/>
          <w:numId w:val="2"/>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Quản lý tàu</w:t>
      </w:r>
    </w:p>
    <w:p>
      <w:pPr>
        <w:numPr>
          <w:ilvl w:val="0"/>
          <w:numId w:val="2"/>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 xml:space="preserve">Thống kê </w:t>
      </w:r>
    </w:p>
    <w:p>
      <w:pPr>
        <w:ind w:left="1440" w:firstLine="0"/>
        <w:jc w:val="both"/>
        <w:rPr>
          <w:rFonts w:ascii="Times New Roman" w:hAnsi="Times New Roman" w:eastAsia="Times New Roman" w:cs="Times New Roman"/>
        </w:rPr>
      </w:pPr>
      <w:r>
        <w:rPr>
          <w:rFonts w:ascii="Times New Roman" w:hAnsi="Times New Roman" w:eastAsia="Times New Roman" w:cs="Times New Roman"/>
          <w:rtl w:val="0"/>
        </w:rPr>
        <w:t>2.2.2. Phân quyền cho các nhóm đối tượng thực hiện dự án, quản lý bán vé tàu hoả.</w:t>
      </w:r>
    </w:p>
    <w:p>
      <w:pPr>
        <w:ind w:left="1440" w:firstLine="0"/>
        <w:jc w:val="both"/>
        <w:rPr>
          <w:rFonts w:ascii="Times New Roman" w:hAnsi="Times New Roman" w:eastAsia="Times New Roman" w:cs="Times New Roman"/>
        </w:rPr>
      </w:pPr>
    </w:p>
    <w:tbl>
      <w:tblPr>
        <w:tblStyle w:val="13"/>
        <w:tblW w:w="7589" w:type="dxa"/>
        <w:tblInd w:w="154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264"/>
        <w:gridCol w:w="1264"/>
        <w:gridCol w:w="1264"/>
        <w:gridCol w:w="1264"/>
        <w:gridCol w:w="1264"/>
        <w:gridCol w:w="1264"/>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Máy chủ</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Máy trạm 1</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Máy trạm 2</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Máy trạm 3</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Máy trạm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Ga tàu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L.WED, 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L.E</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Nhân viên</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L.W, 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L.WED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L.WED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L.WED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 L.WED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Khách hàng</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H.WEDR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H.WEDR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H.WEDR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H.WEDR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Chuyến tàu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H.WEDR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L.WED, 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L.WED, 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L.WED, 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L.WED, H.R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Tàu</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H.W, 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Vé</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H.RWED</w:t>
            </w:r>
          </w:p>
        </w:tc>
        <w:tc>
          <w:tcPr>
            <w:shd w:val="clear" w:color="auto" w:fill="auto"/>
            <w:tcMar>
              <w:top w:w="100" w:type="dxa"/>
              <w:left w:w="100" w:type="dxa"/>
              <w:bottom w:w="100" w:type="dxa"/>
              <w:right w:w="100" w:type="dxa"/>
            </w:tcMar>
            <w:vAlign w:val="top"/>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rPr>
            </w:pPr>
            <w:r>
              <w:rPr>
                <w:rFonts w:ascii="Times New Roman" w:hAnsi="Times New Roman" w:eastAsia="Times New Roman" w:cs="Times New Roman"/>
                <w:rtl w:val="0"/>
              </w:rPr>
              <w:t>H.RWED</w:t>
            </w:r>
          </w:p>
        </w:tc>
      </w:tr>
    </w:tbl>
    <w:p>
      <w:pPr>
        <w:ind w:left="1440" w:firstLine="0"/>
        <w:jc w:val="both"/>
        <w:rPr>
          <w:rFonts w:ascii="Times New Roman" w:hAnsi="Times New Roman" w:eastAsia="Times New Roman" w:cs="Times New Roman"/>
        </w:rPr>
      </w:pPr>
    </w:p>
    <w:p>
      <w:pPr>
        <w:ind w:left="1440" w:firstLine="0"/>
        <w:jc w:val="both"/>
        <w:rPr>
          <w:rFonts w:ascii="Times New Roman" w:hAnsi="Times New Roman" w:eastAsia="Times New Roman" w:cs="Times New Roman"/>
        </w:rPr>
      </w:pPr>
      <w:r>
        <w:rPr>
          <w:rFonts w:ascii="Times New Roman" w:hAnsi="Times New Roman" w:eastAsia="Times New Roman" w:cs="Times New Roman"/>
          <w:rtl w:val="0"/>
        </w:rPr>
        <w:t>Ghi chú:</w:t>
      </w:r>
    </w:p>
    <w:p>
      <w:pPr>
        <w:numPr>
          <w:ilvl w:val="0"/>
          <w:numId w:val="3"/>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W: tạo mới và ghi</w:t>
      </w:r>
    </w:p>
    <w:p>
      <w:pPr>
        <w:numPr>
          <w:ilvl w:val="0"/>
          <w:numId w:val="3"/>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E: Sửa</w:t>
      </w:r>
    </w:p>
    <w:p>
      <w:pPr>
        <w:numPr>
          <w:ilvl w:val="0"/>
          <w:numId w:val="3"/>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D: Xóa</w:t>
      </w:r>
    </w:p>
    <w:p>
      <w:pPr>
        <w:numPr>
          <w:ilvl w:val="0"/>
          <w:numId w:val="3"/>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R: Đọc</w:t>
      </w:r>
    </w:p>
    <w:p>
      <w:pPr>
        <w:numPr>
          <w:ilvl w:val="0"/>
          <w:numId w:val="3"/>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H: Tần suất cao</w:t>
      </w:r>
    </w:p>
    <w:p>
      <w:pPr>
        <w:numPr>
          <w:ilvl w:val="0"/>
          <w:numId w:val="3"/>
        </w:numPr>
        <w:ind w:left="2160" w:hanging="360"/>
        <w:jc w:val="both"/>
        <w:rPr>
          <w:rFonts w:ascii="Times New Roman" w:hAnsi="Times New Roman" w:eastAsia="Times New Roman" w:cs="Times New Roman"/>
          <w:u w:val="none"/>
        </w:rPr>
      </w:pPr>
      <w:r>
        <w:rPr>
          <w:rFonts w:ascii="Times New Roman" w:hAnsi="Times New Roman" w:eastAsia="Times New Roman" w:cs="Times New Roman"/>
          <w:rtl w:val="0"/>
        </w:rPr>
        <w:t>L: Tần suất thấp</w:t>
      </w:r>
    </w:p>
    <w:p>
      <w:pPr>
        <w:ind w:left="1440" w:firstLine="0"/>
        <w:jc w:val="both"/>
        <w:rPr>
          <w:rFonts w:ascii="Times New Roman" w:hAnsi="Times New Roman" w:eastAsia="Times New Roman" w:cs="Times New Roman"/>
        </w:rPr>
      </w:pPr>
      <w:r>
        <w:rPr>
          <w:rFonts w:ascii="Times New Roman" w:hAnsi="Times New Roman" w:eastAsia="Times New Roman" w:cs="Times New Roman"/>
          <w:rtl w:val="0"/>
        </w:rPr>
        <w:t>2.2.3. Phân tích chức năng của từng vị trí trong dự án.</w:t>
      </w:r>
    </w:p>
    <w:p>
      <w:pPr>
        <w:numPr>
          <w:ilvl w:val="0"/>
          <w:numId w:val="4"/>
        </w:numPr>
        <w:ind w:left="2160" w:hanging="360"/>
        <w:jc w:val="both"/>
        <w:rPr>
          <w:rFonts w:ascii="Times New Roman" w:hAnsi="Times New Roman" w:eastAsia="Times New Roman" w:cs="Times New Roman"/>
        </w:rPr>
      </w:pPr>
      <w:r>
        <w:rPr>
          <w:rFonts w:ascii="Times New Roman" w:hAnsi="Times New Roman" w:eastAsia="Times New Roman" w:cs="Times New Roman"/>
          <w:rtl w:val="0"/>
        </w:rPr>
        <w:t>Phân tích chức năng của các máy con.</w:t>
      </w:r>
    </w:p>
    <w:p>
      <w:pPr>
        <w:ind w:left="2160" w:firstLine="0"/>
        <w:jc w:val="both"/>
        <w:rPr>
          <w:rFonts w:ascii="Times New Roman" w:hAnsi="Times New Roman" w:eastAsia="Times New Roman" w:cs="Times New Roman"/>
        </w:rPr>
      </w:pPr>
      <w:r>
        <w:rPr>
          <w:rFonts w:ascii="Times New Roman" w:hAnsi="Times New Roman" w:eastAsia="Times New Roman" w:cs="Times New Roman"/>
          <w:rtl w:val="0"/>
        </w:rPr>
        <w:t>- Quản lý thông tin khách hàng.</w:t>
      </w:r>
    </w:p>
    <w:p>
      <w:pPr>
        <w:ind w:left="2160" w:firstLine="720"/>
        <w:jc w:val="both"/>
        <w:rPr>
          <w:rFonts w:ascii="Times New Roman" w:hAnsi="Times New Roman" w:eastAsia="Times New Roman" w:cs="Times New Roman"/>
        </w:rPr>
      </w:pPr>
      <w:r>
        <w:rPr>
          <w:rFonts w:ascii="Times New Roman" w:hAnsi="Times New Roman" w:eastAsia="Times New Roman" w:cs="Times New Roman"/>
          <w:rtl w:val="0"/>
        </w:rPr>
        <w:t>+Thêm mới, sửa chữa, xóa bỏ thông tin về khách hàng.</w:t>
      </w:r>
    </w:p>
    <w:p>
      <w:pPr>
        <w:ind w:left="2160" w:firstLine="720"/>
        <w:jc w:val="both"/>
        <w:rPr>
          <w:rFonts w:ascii="Times New Roman" w:hAnsi="Times New Roman" w:eastAsia="Times New Roman" w:cs="Times New Roman"/>
        </w:rPr>
      </w:pPr>
      <w:r>
        <w:rPr>
          <w:rFonts w:ascii="Times New Roman" w:hAnsi="Times New Roman" w:eastAsia="Times New Roman" w:cs="Times New Roman"/>
          <w:rtl w:val="0"/>
        </w:rPr>
        <w:t>+Các thông tin về khách hàng bao gồm:</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khách hàng</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Tên khách hàng</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Địa chỉ</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điện thoại</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 Quản lý thông tin vé tàu hỏa.</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+Thêm mới thông tin về vé khi có các chuyến tàu mới.</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+Sửa các thông tin về vé nếu như có các chuyến tàu thay đổi.</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+Xóa đi những vé không cần thiết.</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+Các thông tin về vé tàu hỏa bao gồm:</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vé</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chuyến tàu</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Loại vé</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lượng</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Giá vé</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ga tàu:</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mới ga tàu khi công ty mở rộng xây dựng thêm đường ray</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thông tin ga tàu khi thay đổi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+Xóa thông tin khi ga tàu không còn được sử dụng</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ga tàu bao gồm:</w:t>
      </w:r>
    </w:p>
    <w:p>
      <w:pPr>
        <w:numPr>
          <w:ilvl w:val="0"/>
          <w:numId w:val="7"/>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ga tàu</w:t>
      </w:r>
    </w:p>
    <w:p>
      <w:pPr>
        <w:numPr>
          <w:ilvl w:val="0"/>
          <w:numId w:val="7"/>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Vị trí</w:t>
      </w:r>
    </w:p>
    <w:p>
      <w:pPr>
        <w:numPr>
          <w:ilvl w:val="0"/>
          <w:numId w:val="7"/>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Tình trạng</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tàu hỏa:</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thông tin về tàu hỏa mới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và xóa thông tin về tàu hỏa</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tàu hỏa bao gồm:</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tàu hỏa</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Tên tàu hỏa</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Hãng sản xuất</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Kích thước</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chỗ</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chuyến tàu:</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thông tin về chuyến tàu mới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và xóa thông tin về chuyến tàu</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chuyến tàu bao gồm:</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chuyến tàu</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tàu</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ga tàu</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Ngày/giờ khởi hành</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nhân viên:</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thông tin nhân viên mới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thông tin nhân viên khi có thay đổi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+Xóa thông tin khi nhân viên nghỉ việc</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nhân viên bao gồm:</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nhân viên</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Tên nhân viên</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điện thoại</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Địa chỉ</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Chức vụ</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Thống kê:</w:t>
      </w:r>
    </w:p>
    <w:p>
      <w:pPr>
        <w:ind w:left="2160" w:firstLine="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Để theo dõi thông tin tình hình kinh doanh của công ty theo từng tháng. Nhân viên lập báo cáo cho ban quản trị về doanh thu trong tháng, số vé bán ra, tình trạng số lượng các tàu, nhân viên.Từ đó ban quản trị sẽ đưa ra các giải pháp cải thiện tình hình phát triển công ty.</w:t>
      </w:r>
    </w:p>
    <w:p>
      <w:pPr>
        <w:numPr>
          <w:ilvl w:val="0"/>
          <w:numId w:val="4"/>
        </w:numPr>
        <w:ind w:left="2160" w:hanging="360"/>
        <w:jc w:val="both"/>
        <w:rPr>
          <w:rFonts w:ascii="Times New Roman" w:hAnsi="Times New Roman" w:eastAsia="Times New Roman" w:cs="Times New Roman"/>
        </w:rPr>
      </w:pPr>
      <w:r>
        <w:rPr>
          <w:rFonts w:ascii="Times New Roman" w:hAnsi="Times New Roman" w:eastAsia="Times New Roman" w:cs="Times New Roman"/>
          <w:rtl w:val="0"/>
        </w:rPr>
        <w:t>Phân tích chức năng của máy chủ.</w:t>
      </w:r>
    </w:p>
    <w:p>
      <w:pPr>
        <w:ind w:left="2160" w:firstLine="0"/>
        <w:jc w:val="both"/>
        <w:rPr>
          <w:rFonts w:ascii="Times New Roman" w:hAnsi="Times New Roman" w:eastAsia="Times New Roman" w:cs="Times New Roman"/>
        </w:rPr>
      </w:pPr>
      <w:r>
        <w:rPr>
          <w:rFonts w:ascii="Times New Roman" w:hAnsi="Times New Roman" w:eastAsia="Times New Roman" w:cs="Times New Roman"/>
          <w:rtl w:val="0"/>
        </w:rPr>
        <w:t>- Quản lý thông tin khách hàng.</w:t>
      </w:r>
    </w:p>
    <w:p>
      <w:pPr>
        <w:ind w:left="2160" w:firstLine="720"/>
        <w:jc w:val="both"/>
        <w:rPr>
          <w:rFonts w:ascii="Times New Roman" w:hAnsi="Times New Roman" w:eastAsia="Times New Roman" w:cs="Times New Roman"/>
        </w:rPr>
      </w:pPr>
      <w:r>
        <w:rPr>
          <w:rFonts w:ascii="Times New Roman" w:hAnsi="Times New Roman" w:eastAsia="Times New Roman" w:cs="Times New Roman"/>
          <w:rtl w:val="0"/>
        </w:rPr>
        <w:t>+Thêm mới, sửa chữa, xóa bỏ thông tin về khách hàng.</w:t>
      </w:r>
    </w:p>
    <w:p>
      <w:pPr>
        <w:ind w:left="2160" w:firstLine="720"/>
        <w:jc w:val="both"/>
        <w:rPr>
          <w:rFonts w:ascii="Times New Roman" w:hAnsi="Times New Roman" w:eastAsia="Times New Roman" w:cs="Times New Roman"/>
        </w:rPr>
      </w:pPr>
      <w:r>
        <w:rPr>
          <w:rFonts w:ascii="Times New Roman" w:hAnsi="Times New Roman" w:eastAsia="Times New Roman" w:cs="Times New Roman"/>
          <w:rtl w:val="0"/>
        </w:rPr>
        <w:t>+Các thông tin về khách hàng bao gồm:</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khách hàng</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Tên khách hàng</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Địa chỉ</w:t>
      </w:r>
    </w:p>
    <w:p>
      <w:pPr>
        <w:numPr>
          <w:ilvl w:val="0"/>
          <w:numId w:val="5"/>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điện thoại</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 Quản lý thông tin vé tàu hỏa.</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+Thêm mới thông tin về vé khi có các chuyến tàu mới.</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+Sửa các thông tin về vé nếu như có các chuyến tàu thay đổi.</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+Xóa đi những vé không cần thiết.</w:t>
      </w:r>
    </w:p>
    <w:p>
      <w:pPr>
        <w:ind w:left="1440" w:firstLine="72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+Các thông tin về vé tàu hỏa bao gồm:</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vé</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chuyến tàu</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Loại vé</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lượng</w:t>
      </w:r>
    </w:p>
    <w:p>
      <w:pPr>
        <w:numPr>
          <w:ilvl w:val="0"/>
          <w:numId w:val="6"/>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Giá vé</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ga tàu:</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mới ga tàu khi công ty mở rộng xây dựng thêm đường ray</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thông tin ga tàu khi thay đổi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+Xóa thông tin khi ga tàu không còn được sử dụng</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ga tàu bao gồm:</w:t>
      </w:r>
    </w:p>
    <w:p>
      <w:pPr>
        <w:numPr>
          <w:ilvl w:val="0"/>
          <w:numId w:val="7"/>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ga tàu</w:t>
      </w:r>
    </w:p>
    <w:p>
      <w:pPr>
        <w:numPr>
          <w:ilvl w:val="0"/>
          <w:numId w:val="7"/>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Vị trí</w:t>
      </w:r>
    </w:p>
    <w:p>
      <w:pPr>
        <w:numPr>
          <w:ilvl w:val="0"/>
          <w:numId w:val="7"/>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Tình trạng</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tàu hỏa:</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thông tin về tàu hỏa mới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và xóa thông tin về tàu hỏa</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tàu hỏa bao gồm:</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tàu hỏa</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Tên tàu hỏa</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Hãng sản xuất</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Kích thước</w:t>
      </w:r>
    </w:p>
    <w:p>
      <w:pPr>
        <w:numPr>
          <w:ilvl w:val="0"/>
          <w:numId w:val="8"/>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chỗ</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chuyến tàu:</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thông tin về chuyến tàu mới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và xóa thông tin về chuyến tàu</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chuyến tàu bao gồm:</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chuyến tàu</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tàu</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ga tàu</w:t>
      </w:r>
    </w:p>
    <w:p>
      <w:pPr>
        <w:numPr>
          <w:ilvl w:val="0"/>
          <w:numId w:val="9"/>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Ngày/giờ khởi hành</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Quản lý nhân viên:</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+Thêm thông tin nhân viên mới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+Sửa thông tin nhân viên khi có thay đổi</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+Xóa thông tin khi nhân viên nghỉ việc</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+Các thông tin về nhân viên bao gồm:</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Mã nhân viên</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Tên nhân viên</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Số điện thoại</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Địa chỉ</w:t>
      </w:r>
    </w:p>
    <w:p>
      <w:pPr>
        <w:numPr>
          <w:ilvl w:val="0"/>
          <w:numId w:val="10"/>
        </w:numPr>
        <w:ind w:left="4320" w:hanging="360"/>
        <w:jc w:val="both"/>
        <w:rPr>
          <w:rFonts w:ascii="Times New Roman" w:hAnsi="Times New Roman" w:eastAsia="Times New Roman" w:cs="Times New Roman"/>
        </w:rPr>
      </w:pPr>
      <w:r>
        <w:rPr>
          <w:rFonts w:ascii="Times New Roman" w:hAnsi="Times New Roman" w:eastAsia="Times New Roman" w:cs="Times New Roman"/>
          <w:rtl w:val="0"/>
        </w:rPr>
        <w:t>Chức vụ</w:t>
      </w:r>
    </w:p>
    <w:p>
      <w:pPr>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ab/>
      </w:r>
      <w:r>
        <w:rPr>
          <w:rFonts w:ascii="Times New Roman" w:hAnsi="Times New Roman" w:eastAsia="Times New Roman" w:cs="Times New Roman"/>
          <w:rtl w:val="0"/>
        </w:rPr>
        <w:t>- Thống kê:</w:t>
      </w:r>
    </w:p>
    <w:p>
      <w:pPr>
        <w:ind w:left="2160" w:firstLine="0"/>
        <w:jc w:val="both"/>
        <w:rPr>
          <w:rFonts w:ascii="Times New Roman" w:hAnsi="Times New Roman" w:eastAsia="Times New Roman" w:cs="Times New Roman"/>
        </w:rPr>
      </w:pPr>
      <w:r>
        <w:rPr>
          <w:rFonts w:ascii="Times New Roman" w:hAnsi="Times New Roman" w:eastAsia="Times New Roman" w:cs="Times New Roman"/>
          <w:rtl w:val="0"/>
        </w:rPr>
        <w:tab/>
      </w:r>
      <w:r>
        <w:rPr>
          <w:rFonts w:ascii="Times New Roman" w:hAnsi="Times New Roman" w:eastAsia="Times New Roman" w:cs="Times New Roman"/>
          <w:rtl w:val="0"/>
        </w:rPr>
        <w:t>Để theo dõi thông tin tình hình kinh doanh của công ty theo từng tháng. Nhân viên lập báo cáo cho ban quản trị về doanh thu trong tháng, số vé bán ra, tình trạng số lượng các tàu, nhân viên.Từ đó ban quản trị sẽ đưa ra các giải pháp cải thiện tình hình phát triển công ty.</w:t>
      </w:r>
    </w:p>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bullet"/>
      <w:lvlText w:val="●"/>
      <w:lvlJc w:val="left"/>
      <w:pPr>
        <w:ind w:left="4320" w:hanging="360"/>
      </w:pPr>
      <w:rPr>
        <w:u w:val="none"/>
      </w:rPr>
    </w:lvl>
    <w:lvl w:ilvl="1" w:tentative="0">
      <w:start w:val="1"/>
      <w:numFmt w:val="bullet"/>
      <w:lvlText w:val="○"/>
      <w:lvlJc w:val="left"/>
      <w:pPr>
        <w:ind w:left="5040" w:hanging="360"/>
      </w:pPr>
      <w:rPr>
        <w:u w:val="none"/>
      </w:rPr>
    </w:lvl>
    <w:lvl w:ilvl="2" w:tentative="0">
      <w:start w:val="1"/>
      <w:numFmt w:val="bullet"/>
      <w:lvlText w:val="■"/>
      <w:lvlJc w:val="left"/>
      <w:pPr>
        <w:ind w:left="5760" w:hanging="360"/>
      </w:pPr>
      <w:rPr>
        <w:u w:val="none"/>
      </w:rPr>
    </w:lvl>
    <w:lvl w:ilvl="3" w:tentative="0">
      <w:start w:val="1"/>
      <w:numFmt w:val="bullet"/>
      <w:lvlText w:val="●"/>
      <w:lvlJc w:val="left"/>
      <w:pPr>
        <w:ind w:left="6480" w:hanging="360"/>
      </w:pPr>
      <w:rPr>
        <w:u w:val="none"/>
      </w:rPr>
    </w:lvl>
    <w:lvl w:ilvl="4" w:tentative="0">
      <w:start w:val="1"/>
      <w:numFmt w:val="bullet"/>
      <w:lvlText w:val="○"/>
      <w:lvlJc w:val="left"/>
      <w:pPr>
        <w:ind w:left="7200" w:hanging="360"/>
      </w:pPr>
      <w:rPr>
        <w:u w:val="none"/>
      </w:rPr>
    </w:lvl>
    <w:lvl w:ilvl="5" w:tentative="0">
      <w:start w:val="1"/>
      <w:numFmt w:val="bullet"/>
      <w:lvlText w:val="■"/>
      <w:lvlJc w:val="left"/>
      <w:pPr>
        <w:ind w:left="7920" w:hanging="360"/>
      </w:pPr>
      <w:rPr>
        <w:u w:val="none"/>
      </w:rPr>
    </w:lvl>
    <w:lvl w:ilvl="6" w:tentative="0">
      <w:start w:val="1"/>
      <w:numFmt w:val="bullet"/>
      <w:lvlText w:val="●"/>
      <w:lvlJc w:val="left"/>
      <w:pPr>
        <w:ind w:left="8640" w:hanging="360"/>
      </w:pPr>
      <w:rPr>
        <w:u w:val="none"/>
      </w:rPr>
    </w:lvl>
    <w:lvl w:ilvl="7" w:tentative="0">
      <w:start w:val="1"/>
      <w:numFmt w:val="bullet"/>
      <w:lvlText w:val="○"/>
      <w:lvlJc w:val="left"/>
      <w:pPr>
        <w:ind w:left="9360" w:hanging="360"/>
      </w:pPr>
      <w:rPr>
        <w:u w:val="none"/>
      </w:rPr>
    </w:lvl>
    <w:lvl w:ilvl="8" w:tentative="0">
      <w:start w:val="1"/>
      <w:numFmt w:val="bullet"/>
      <w:lvlText w:val="■"/>
      <w:lvlJc w:val="left"/>
      <w:pPr>
        <w:ind w:left="10080" w:hanging="360"/>
      </w:pPr>
      <w:rPr>
        <w:u w:val="none"/>
      </w:rPr>
    </w:lvl>
  </w:abstractNum>
  <w:abstractNum w:abstractNumId="1">
    <w:nsid w:val="B5E306ED"/>
    <w:multiLevelType w:val="multilevel"/>
    <w:tmpl w:val="B5E306ED"/>
    <w:lvl w:ilvl="0" w:tentative="0">
      <w:start w:val="1"/>
      <w:numFmt w:val="bullet"/>
      <w:lvlText w:val="●"/>
      <w:lvlJc w:val="left"/>
      <w:pPr>
        <w:ind w:left="4320" w:hanging="360"/>
      </w:pPr>
      <w:rPr>
        <w:u w:val="none"/>
      </w:rPr>
    </w:lvl>
    <w:lvl w:ilvl="1" w:tentative="0">
      <w:start w:val="1"/>
      <w:numFmt w:val="bullet"/>
      <w:lvlText w:val="○"/>
      <w:lvlJc w:val="left"/>
      <w:pPr>
        <w:ind w:left="5040" w:hanging="360"/>
      </w:pPr>
      <w:rPr>
        <w:u w:val="none"/>
      </w:rPr>
    </w:lvl>
    <w:lvl w:ilvl="2" w:tentative="0">
      <w:start w:val="1"/>
      <w:numFmt w:val="bullet"/>
      <w:lvlText w:val="■"/>
      <w:lvlJc w:val="left"/>
      <w:pPr>
        <w:ind w:left="5760" w:hanging="360"/>
      </w:pPr>
      <w:rPr>
        <w:u w:val="none"/>
      </w:rPr>
    </w:lvl>
    <w:lvl w:ilvl="3" w:tentative="0">
      <w:start w:val="1"/>
      <w:numFmt w:val="bullet"/>
      <w:lvlText w:val="●"/>
      <w:lvlJc w:val="left"/>
      <w:pPr>
        <w:ind w:left="6480" w:hanging="360"/>
      </w:pPr>
      <w:rPr>
        <w:u w:val="none"/>
      </w:rPr>
    </w:lvl>
    <w:lvl w:ilvl="4" w:tentative="0">
      <w:start w:val="1"/>
      <w:numFmt w:val="bullet"/>
      <w:lvlText w:val="○"/>
      <w:lvlJc w:val="left"/>
      <w:pPr>
        <w:ind w:left="7200" w:hanging="360"/>
      </w:pPr>
      <w:rPr>
        <w:u w:val="none"/>
      </w:rPr>
    </w:lvl>
    <w:lvl w:ilvl="5" w:tentative="0">
      <w:start w:val="1"/>
      <w:numFmt w:val="bullet"/>
      <w:lvlText w:val="■"/>
      <w:lvlJc w:val="left"/>
      <w:pPr>
        <w:ind w:left="7920" w:hanging="360"/>
      </w:pPr>
      <w:rPr>
        <w:u w:val="none"/>
      </w:rPr>
    </w:lvl>
    <w:lvl w:ilvl="6" w:tentative="0">
      <w:start w:val="1"/>
      <w:numFmt w:val="bullet"/>
      <w:lvlText w:val="●"/>
      <w:lvlJc w:val="left"/>
      <w:pPr>
        <w:ind w:left="8640" w:hanging="360"/>
      </w:pPr>
      <w:rPr>
        <w:u w:val="none"/>
      </w:rPr>
    </w:lvl>
    <w:lvl w:ilvl="7" w:tentative="0">
      <w:start w:val="1"/>
      <w:numFmt w:val="bullet"/>
      <w:lvlText w:val="○"/>
      <w:lvlJc w:val="left"/>
      <w:pPr>
        <w:ind w:left="9360" w:hanging="360"/>
      </w:pPr>
      <w:rPr>
        <w:u w:val="none"/>
      </w:rPr>
    </w:lvl>
    <w:lvl w:ilvl="8" w:tentative="0">
      <w:start w:val="1"/>
      <w:numFmt w:val="bullet"/>
      <w:lvlText w:val="■"/>
      <w:lvlJc w:val="left"/>
      <w:pPr>
        <w:ind w:left="10080" w:hanging="360"/>
      </w:pPr>
      <w:rPr>
        <w:u w:val="none"/>
      </w:rPr>
    </w:lvl>
  </w:abstractNum>
  <w:abstractNum w:abstractNumId="2">
    <w:nsid w:val="BF205925"/>
    <w:multiLevelType w:val="multilevel"/>
    <w:tmpl w:val="BF205925"/>
    <w:lvl w:ilvl="0" w:tentative="0">
      <w:start w:val="1"/>
      <w:numFmt w:val="lowerLetter"/>
      <w:lvlText w:val="%1."/>
      <w:lvlJc w:val="left"/>
      <w:pPr>
        <w:ind w:left="2160" w:hanging="360"/>
      </w:pPr>
      <w:rPr>
        <w:u w:val="none"/>
      </w:rPr>
    </w:lvl>
    <w:lvl w:ilvl="1" w:tentative="0">
      <w:start w:val="1"/>
      <w:numFmt w:val="lowerRoman"/>
      <w:lvlText w:val="%2."/>
      <w:lvlJc w:val="right"/>
      <w:pPr>
        <w:ind w:left="2880" w:hanging="360"/>
      </w:pPr>
      <w:rPr>
        <w:u w:val="none"/>
      </w:rPr>
    </w:lvl>
    <w:lvl w:ilvl="2" w:tentative="0">
      <w:start w:val="1"/>
      <w:numFmt w:val="decimal"/>
      <w:lvlText w:val="%3."/>
      <w:lvlJc w:val="left"/>
      <w:pPr>
        <w:ind w:left="3600" w:hanging="360"/>
      </w:pPr>
      <w:rPr>
        <w:u w:val="none"/>
      </w:rPr>
    </w:lvl>
    <w:lvl w:ilvl="3" w:tentative="0">
      <w:start w:val="1"/>
      <w:numFmt w:val="lowerLetter"/>
      <w:lvlText w:val="%4."/>
      <w:lvlJc w:val="left"/>
      <w:pPr>
        <w:ind w:left="4320" w:hanging="360"/>
      </w:pPr>
      <w:rPr>
        <w:u w:val="none"/>
      </w:rPr>
    </w:lvl>
    <w:lvl w:ilvl="4" w:tentative="0">
      <w:start w:val="1"/>
      <w:numFmt w:val="lowerRoman"/>
      <w:lvlText w:val="%5."/>
      <w:lvlJc w:val="right"/>
      <w:pPr>
        <w:ind w:left="5040" w:hanging="360"/>
      </w:pPr>
      <w:rPr>
        <w:u w:val="none"/>
      </w:rPr>
    </w:lvl>
    <w:lvl w:ilvl="5" w:tentative="0">
      <w:start w:val="1"/>
      <w:numFmt w:val="decimal"/>
      <w:lvlText w:val="%6."/>
      <w:lvlJc w:val="left"/>
      <w:pPr>
        <w:ind w:left="5760" w:hanging="360"/>
      </w:pPr>
      <w:rPr>
        <w:u w:val="none"/>
      </w:rPr>
    </w:lvl>
    <w:lvl w:ilvl="6" w:tentative="0">
      <w:start w:val="1"/>
      <w:numFmt w:val="lowerLetter"/>
      <w:lvlText w:val="%7."/>
      <w:lvlJc w:val="left"/>
      <w:pPr>
        <w:ind w:left="6480" w:hanging="360"/>
      </w:pPr>
      <w:rPr>
        <w:u w:val="none"/>
      </w:rPr>
    </w:lvl>
    <w:lvl w:ilvl="7" w:tentative="0">
      <w:start w:val="1"/>
      <w:numFmt w:val="lowerRoman"/>
      <w:lvlText w:val="%8."/>
      <w:lvlJc w:val="right"/>
      <w:pPr>
        <w:ind w:left="7200" w:hanging="360"/>
      </w:pPr>
      <w:rPr>
        <w:u w:val="none"/>
      </w:rPr>
    </w:lvl>
    <w:lvl w:ilvl="8" w:tentative="0">
      <w:start w:val="1"/>
      <w:numFmt w:val="decimal"/>
      <w:lvlText w:val="%9."/>
      <w:lvlJc w:val="left"/>
      <w:pPr>
        <w:ind w:left="7920" w:hanging="360"/>
      </w:pPr>
      <w:rPr>
        <w:u w:val="none"/>
      </w:rPr>
    </w:lvl>
  </w:abstractNum>
  <w:abstractNum w:abstractNumId="3">
    <w:nsid w:val="CF092B84"/>
    <w:multiLevelType w:val="multilevel"/>
    <w:tmpl w:val="CF092B8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4">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0248C179"/>
    <w:multiLevelType w:val="multilevel"/>
    <w:tmpl w:val="0248C179"/>
    <w:lvl w:ilvl="0" w:tentative="0">
      <w:start w:val="1"/>
      <w:numFmt w:val="bullet"/>
      <w:lvlText w:val="●"/>
      <w:lvlJc w:val="left"/>
      <w:pPr>
        <w:ind w:left="4320" w:hanging="360"/>
      </w:pPr>
      <w:rPr>
        <w:u w:val="none"/>
      </w:rPr>
    </w:lvl>
    <w:lvl w:ilvl="1" w:tentative="0">
      <w:start w:val="1"/>
      <w:numFmt w:val="bullet"/>
      <w:lvlText w:val="○"/>
      <w:lvlJc w:val="left"/>
      <w:pPr>
        <w:ind w:left="5040" w:hanging="360"/>
      </w:pPr>
      <w:rPr>
        <w:u w:val="none"/>
      </w:rPr>
    </w:lvl>
    <w:lvl w:ilvl="2" w:tentative="0">
      <w:start w:val="1"/>
      <w:numFmt w:val="bullet"/>
      <w:lvlText w:val="■"/>
      <w:lvlJc w:val="left"/>
      <w:pPr>
        <w:ind w:left="5760" w:hanging="360"/>
      </w:pPr>
      <w:rPr>
        <w:u w:val="none"/>
      </w:rPr>
    </w:lvl>
    <w:lvl w:ilvl="3" w:tentative="0">
      <w:start w:val="1"/>
      <w:numFmt w:val="bullet"/>
      <w:lvlText w:val="●"/>
      <w:lvlJc w:val="left"/>
      <w:pPr>
        <w:ind w:left="6480" w:hanging="360"/>
      </w:pPr>
      <w:rPr>
        <w:u w:val="none"/>
      </w:rPr>
    </w:lvl>
    <w:lvl w:ilvl="4" w:tentative="0">
      <w:start w:val="1"/>
      <w:numFmt w:val="bullet"/>
      <w:lvlText w:val="○"/>
      <w:lvlJc w:val="left"/>
      <w:pPr>
        <w:ind w:left="7200" w:hanging="360"/>
      </w:pPr>
      <w:rPr>
        <w:u w:val="none"/>
      </w:rPr>
    </w:lvl>
    <w:lvl w:ilvl="5" w:tentative="0">
      <w:start w:val="1"/>
      <w:numFmt w:val="bullet"/>
      <w:lvlText w:val="■"/>
      <w:lvlJc w:val="left"/>
      <w:pPr>
        <w:ind w:left="7920" w:hanging="360"/>
      </w:pPr>
      <w:rPr>
        <w:u w:val="none"/>
      </w:rPr>
    </w:lvl>
    <w:lvl w:ilvl="6" w:tentative="0">
      <w:start w:val="1"/>
      <w:numFmt w:val="bullet"/>
      <w:lvlText w:val="●"/>
      <w:lvlJc w:val="left"/>
      <w:pPr>
        <w:ind w:left="8640" w:hanging="360"/>
      </w:pPr>
      <w:rPr>
        <w:u w:val="none"/>
      </w:rPr>
    </w:lvl>
    <w:lvl w:ilvl="7" w:tentative="0">
      <w:start w:val="1"/>
      <w:numFmt w:val="bullet"/>
      <w:lvlText w:val="○"/>
      <w:lvlJc w:val="left"/>
      <w:pPr>
        <w:ind w:left="9360" w:hanging="360"/>
      </w:pPr>
      <w:rPr>
        <w:u w:val="none"/>
      </w:rPr>
    </w:lvl>
    <w:lvl w:ilvl="8" w:tentative="0">
      <w:start w:val="1"/>
      <w:numFmt w:val="bullet"/>
      <w:lvlText w:val="■"/>
      <w:lvlJc w:val="left"/>
      <w:pPr>
        <w:ind w:left="10080" w:hanging="360"/>
      </w:pPr>
      <w:rPr>
        <w:u w:val="none"/>
      </w:rPr>
    </w:lvl>
  </w:abstractNum>
  <w:abstractNum w:abstractNumId="6">
    <w:nsid w:val="03D62ECE"/>
    <w:multiLevelType w:val="multilevel"/>
    <w:tmpl w:val="03D62ECE"/>
    <w:lvl w:ilvl="0" w:tentative="0">
      <w:start w:val="1"/>
      <w:numFmt w:val="bullet"/>
      <w:lvlText w:val="●"/>
      <w:lvlJc w:val="left"/>
      <w:pPr>
        <w:ind w:left="4320" w:hanging="360"/>
      </w:pPr>
      <w:rPr>
        <w:u w:val="none"/>
      </w:rPr>
    </w:lvl>
    <w:lvl w:ilvl="1" w:tentative="0">
      <w:start w:val="1"/>
      <w:numFmt w:val="bullet"/>
      <w:lvlText w:val="○"/>
      <w:lvlJc w:val="left"/>
      <w:pPr>
        <w:ind w:left="5040" w:hanging="360"/>
      </w:pPr>
      <w:rPr>
        <w:u w:val="none"/>
      </w:rPr>
    </w:lvl>
    <w:lvl w:ilvl="2" w:tentative="0">
      <w:start w:val="1"/>
      <w:numFmt w:val="bullet"/>
      <w:lvlText w:val="■"/>
      <w:lvlJc w:val="left"/>
      <w:pPr>
        <w:ind w:left="5760" w:hanging="360"/>
      </w:pPr>
      <w:rPr>
        <w:u w:val="none"/>
      </w:rPr>
    </w:lvl>
    <w:lvl w:ilvl="3" w:tentative="0">
      <w:start w:val="1"/>
      <w:numFmt w:val="bullet"/>
      <w:lvlText w:val="●"/>
      <w:lvlJc w:val="left"/>
      <w:pPr>
        <w:ind w:left="6480" w:hanging="360"/>
      </w:pPr>
      <w:rPr>
        <w:u w:val="none"/>
      </w:rPr>
    </w:lvl>
    <w:lvl w:ilvl="4" w:tentative="0">
      <w:start w:val="1"/>
      <w:numFmt w:val="bullet"/>
      <w:lvlText w:val="○"/>
      <w:lvlJc w:val="left"/>
      <w:pPr>
        <w:ind w:left="7200" w:hanging="360"/>
      </w:pPr>
      <w:rPr>
        <w:u w:val="none"/>
      </w:rPr>
    </w:lvl>
    <w:lvl w:ilvl="5" w:tentative="0">
      <w:start w:val="1"/>
      <w:numFmt w:val="bullet"/>
      <w:lvlText w:val="■"/>
      <w:lvlJc w:val="left"/>
      <w:pPr>
        <w:ind w:left="7920" w:hanging="360"/>
      </w:pPr>
      <w:rPr>
        <w:u w:val="none"/>
      </w:rPr>
    </w:lvl>
    <w:lvl w:ilvl="6" w:tentative="0">
      <w:start w:val="1"/>
      <w:numFmt w:val="bullet"/>
      <w:lvlText w:val="●"/>
      <w:lvlJc w:val="left"/>
      <w:pPr>
        <w:ind w:left="8640" w:hanging="360"/>
      </w:pPr>
      <w:rPr>
        <w:u w:val="none"/>
      </w:rPr>
    </w:lvl>
    <w:lvl w:ilvl="7" w:tentative="0">
      <w:start w:val="1"/>
      <w:numFmt w:val="bullet"/>
      <w:lvlText w:val="○"/>
      <w:lvlJc w:val="left"/>
      <w:pPr>
        <w:ind w:left="9360" w:hanging="360"/>
      </w:pPr>
      <w:rPr>
        <w:u w:val="none"/>
      </w:rPr>
    </w:lvl>
    <w:lvl w:ilvl="8" w:tentative="0">
      <w:start w:val="1"/>
      <w:numFmt w:val="bullet"/>
      <w:lvlText w:val="■"/>
      <w:lvlJc w:val="left"/>
      <w:pPr>
        <w:ind w:left="10080" w:hanging="360"/>
      </w:pPr>
      <w:rPr>
        <w:u w:val="none"/>
      </w:rPr>
    </w:lvl>
  </w:abstractNum>
  <w:abstractNum w:abstractNumId="7">
    <w:nsid w:val="25B654F3"/>
    <w:multiLevelType w:val="multilevel"/>
    <w:tmpl w:val="25B654F3"/>
    <w:lvl w:ilvl="0" w:tentative="0">
      <w:start w:val="1"/>
      <w:numFmt w:val="bullet"/>
      <w:lvlText w:val="●"/>
      <w:lvlJc w:val="left"/>
      <w:pPr>
        <w:ind w:left="4320" w:hanging="360"/>
      </w:pPr>
      <w:rPr>
        <w:u w:val="none"/>
      </w:rPr>
    </w:lvl>
    <w:lvl w:ilvl="1" w:tentative="0">
      <w:start w:val="1"/>
      <w:numFmt w:val="bullet"/>
      <w:lvlText w:val="○"/>
      <w:lvlJc w:val="left"/>
      <w:pPr>
        <w:ind w:left="5040" w:hanging="360"/>
      </w:pPr>
      <w:rPr>
        <w:u w:val="none"/>
      </w:rPr>
    </w:lvl>
    <w:lvl w:ilvl="2" w:tentative="0">
      <w:start w:val="1"/>
      <w:numFmt w:val="bullet"/>
      <w:lvlText w:val="■"/>
      <w:lvlJc w:val="left"/>
      <w:pPr>
        <w:ind w:left="5760" w:hanging="360"/>
      </w:pPr>
      <w:rPr>
        <w:u w:val="none"/>
      </w:rPr>
    </w:lvl>
    <w:lvl w:ilvl="3" w:tentative="0">
      <w:start w:val="1"/>
      <w:numFmt w:val="bullet"/>
      <w:lvlText w:val="●"/>
      <w:lvlJc w:val="left"/>
      <w:pPr>
        <w:ind w:left="6480" w:hanging="360"/>
      </w:pPr>
      <w:rPr>
        <w:u w:val="none"/>
      </w:rPr>
    </w:lvl>
    <w:lvl w:ilvl="4" w:tentative="0">
      <w:start w:val="1"/>
      <w:numFmt w:val="bullet"/>
      <w:lvlText w:val="○"/>
      <w:lvlJc w:val="left"/>
      <w:pPr>
        <w:ind w:left="7200" w:hanging="360"/>
      </w:pPr>
      <w:rPr>
        <w:u w:val="none"/>
      </w:rPr>
    </w:lvl>
    <w:lvl w:ilvl="5" w:tentative="0">
      <w:start w:val="1"/>
      <w:numFmt w:val="bullet"/>
      <w:lvlText w:val="■"/>
      <w:lvlJc w:val="left"/>
      <w:pPr>
        <w:ind w:left="7920" w:hanging="360"/>
      </w:pPr>
      <w:rPr>
        <w:u w:val="none"/>
      </w:rPr>
    </w:lvl>
    <w:lvl w:ilvl="6" w:tentative="0">
      <w:start w:val="1"/>
      <w:numFmt w:val="bullet"/>
      <w:lvlText w:val="●"/>
      <w:lvlJc w:val="left"/>
      <w:pPr>
        <w:ind w:left="8640" w:hanging="360"/>
      </w:pPr>
      <w:rPr>
        <w:u w:val="none"/>
      </w:rPr>
    </w:lvl>
    <w:lvl w:ilvl="7" w:tentative="0">
      <w:start w:val="1"/>
      <w:numFmt w:val="bullet"/>
      <w:lvlText w:val="○"/>
      <w:lvlJc w:val="left"/>
      <w:pPr>
        <w:ind w:left="9360" w:hanging="360"/>
      </w:pPr>
      <w:rPr>
        <w:u w:val="none"/>
      </w:rPr>
    </w:lvl>
    <w:lvl w:ilvl="8" w:tentative="0">
      <w:start w:val="1"/>
      <w:numFmt w:val="bullet"/>
      <w:lvlText w:val="■"/>
      <w:lvlJc w:val="left"/>
      <w:pPr>
        <w:ind w:left="10080" w:hanging="360"/>
      </w:pPr>
      <w:rPr>
        <w:u w:val="none"/>
      </w:rPr>
    </w:lvl>
  </w:abstractNum>
  <w:abstractNum w:abstractNumId="8">
    <w:nsid w:val="59ADCABA"/>
    <w:multiLevelType w:val="multilevel"/>
    <w:tmpl w:val="59ADCABA"/>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9">
    <w:nsid w:val="72183CF9"/>
    <w:multiLevelType w:val="multilevel"/>
    <w:tmpl w:val="72183CF9"/>
    <w:lvl w:ilvl="0" w:tentative="0">
      <w:start w:val="1"/>
      <w:numFmt w:val="bullet"/>
      <w:lvlText w:val="●"/>
      <w:lvlJc w:val="left"/>
      <w:pPr>
        <w:ind w:left="4320" w:hanging="360"/>
      </w:pPr>
      <w:rPr>
        <w:u w:val="none"/>
      </w:rPr>
    </w:lvl>
    <w:lvl w:ilvl="1" w:tentative="0">
      <w:start w:val="1"/>
      <w:numFmt w:val="bullet"/>
      <w:lvlText w:val="○"/>
      <w:lvlJc w:val="left"/>
      <w:pPr>
        <w:ind w:left="5040" w:hanging="360"/>
      </w:pPr>
      <w:rPr>
        <w:u w:val="none"/>
      </w:rPr>
    </w:lvl>
    <w:lvl w:ilvl="2" w:tentative="0">
      <w:start w:val="1"/>
      <w:numFmt w:val="bullet"/>
      <w:lvlText w:val="■"/>
      <w:lvlJc w:val="left"/>
      <w:pPr>
        <w:ind w:left="5760" w:hanging="360"/>
      </w:pPr>
      <w:rPr>
        <w:u w:val="none"/>
      </w:rPr>
    </w:lvl>
    <w:lvl w:ilvl="3" w:tentative="0">
      <w:start w:val="1"/>
      <w:numFmt w:val="bullet"/>
      <w:lvlText w:val="●"/>
      <w:lvlJc w:val="left"/>
      <w:pPr>
        <w:ind w:left="6480" w:hanging="360"/>
      </w:pPr>
      <w:rPr>
        <w:u w:val="none"/>
      </w:rPr>
    </w:lvl>
    <w:lvl w:ilvl="4" w:tentative="0">
      <w:start w:val="1"/>
      <w:numFmt w:val="bullet"/>
      <w:lvlText w:val="○"/>
      <w:lvlJc w:val="left"/>
      <w:pPr>
        <w:ind w:left="7200" w:hanging="360"/>
      </w:pPr>
      <w:rPr>
        <w:u w:val="none"/>
      </w:rPr>
    </w:lvl>
    <w:lvl w:ilvl="5" w:tentative="0">
      <w:start w:val="1"/>
      <w:numFmt w:val="bullet"/>
      <w:lvlText w:val="■"/>
      <w:lvlJc w:val="left"/>
      <w:pPr>
        <w:ind w:left="7920" w:hanging="360"/>
      </w:pPr>
      <w:rPr>
        <w:u w:val="none"/>
      </w:rPr>
    </w:lvl>
    <w:lvl w:ilvl="6" w:tentative="0">
      <w:start w:val="1"/>
      <w:numFmt w:val="bullet"/>
      <w:lvlText w:val="●"/>
      <w:lvlJc w:val="left"/>
      <w:pPr>
        <w:ind w:left="8640" w:hanging="360"/>
      </w:pPr>
      <w:rPr>
        <w:u w:val="none"/>
      </w:rPr>
    </w:lvl>
    <w:lvl w:ilvl="7" w:tentative="0">
      <w:start w:val="1"/>
      <w:numFmt w:val="bullet"/>
      <w:lvlText w:val="○"/>
      <w:lvlJc w:val="left"/>
      <w:pPr>
        <w:ind w:left="9360" w:hanging="360"/>
      </w:pPr>
      <w:rPr>
        <w:u w:val="none"/>
      </w:rPr>
    </w:lvl>
    <w:lvl w:ilvl="8" w:tentative="0">
      <w:start w:val="1"/>
      <w:numFmt w:val="bullet"/>
      <w:lvlText w:val="■"/>
      <w:lvlJc w:val="left"/>
      <w:pPr>
        <w:ind w:left="10080" w:hanging="360"/>
      </w:pPr>
      <w:rPr>
        <w:u w:val="none"/>
      </w:rPr>
    </w:lvl>
  </w:abstractNum>
  <w:num w:numId="1">
    <w:abstractNumId w:val="4"/>
  </w:num>
  <w:num w:numId="2">
    <w:abstractNumId w:val="3"/>
  </w:num>
  <w:num w:numId="3">
    <w:abstractNumId w:val="8"/>
  </w:num>
  <w:num w:numId="4">
    <w:abstractNumId w:val="2"/>
  </w:num>
  <w:num w:numId="5">
    <w:abstractNumId w:val="1"/>
  </w:num>
  <w:num w:numId="6">
    <w:abstractNumId w:val="6"/>
  </w:num>
  <w:num w:numId="7">
    <w:abstractNumId w:val="7"/>
  </w:num>
  <w:num w:numId="8">
    <w:abstractNumId w:val="9"/>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182096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vi"/>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Office_11.2.0.11042_F1E327BC-269C-435d-A152-05C5408002CA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2022-04-10T01:26:00Z</dcterms:created>
  <dc:creator>HP</dc:creator>
  <cp:lastModifiedBy>HP</cp:lastModifiedBy>
  <dcterms:modified xsi:type="dcterms:W3CDTF">2022-04-10T01:26:25Z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4F145AAF29D74BFABF0B3CDE98871EC5</vt:lpwstr>
  </property>
</Properties>
</file>